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EA362" w14:textId="26B1CF94" w:rsidR="00F80E6F" w:rsidRDefault="00F80E6F"/>
    <w:p w14:paraId="6EBEB174" w14:textId="77777777" w:rsidR="00F80E6F" w:rsidRDefault="00000000">
      <w:pPr>
        <w:pStyle w:val="Heading2"/>
      </w:pPr>
      <w:r>
        <w:t>🧮 DAX Measures</w:t>
      </w:r>
    </w:p>
    <w:p w14:paraId="24AA9A97" w14:textId="77777777" w:rsidR="00F80E6F" w:rsidRDefault="00000000">
      <w:r>
        <w:br/>
        <w:t xml:space="preserve">1️⃣ Average_Distance = AVERAGE(uber[Ride Distance])  </w:t>
      </w:r>
      <w:r>
        <w:br/>
        <w:t xml:space="preserve">2️⃣ Booking_count = DISTINCTCOUNT(uber[Booking ID])  </w:t>
      </w:r>
      <w:r>
        <w:br/>
        <w:t xml:space="preserve">3️⃣ Booking_Value = SUM(uber[Booking Value])  </w:t>
      </w:r>
      <w:r>
        <w:br/>
        <w:t xml:space="preserve">4️⃣ Bookings_Remove_Status_Filter = CALCULATE([Booking_count], ALL(uber[Booking Status]))  </w:t>
      </w:r>
      <w:r>
        <w:br/>
        <w:t xml:space="preserve">5️⃣ Completed_Bookings = CALCULATE([Booking_count], uber[Booking Status] = "Completed")  </w:t>
      </w:r>
      <w:r>
        <w:br/>
        <w:t>6️⃣ Cont% =</w:t>
      </w:r>
      <w:r>
        <w:br/>
        <w:t>VAR Total_Booking = CALCULATE([Booking_Value], ALL(uber[Ve_Type]))</w:t>
      </w:r>
      <w:r>
        <w:br/>
        <w:t xml:space="preserve">RETURN DIVIDE([Booking_Value], Total_Booking)  </w:t>
      </w:r>
      <w:r>
        <w:br/>
        <w:t xml:space="preserve">7️⃣ Customer_count = DISTINCTCOUNT(uber[Customer ID])  </w:t>
      </w:r>
      <w:r>
        <w:br/>
        <w:t xml:space="preserve">8️⃣ First_time = COUNTROWS(FILTER(SUMMARIZE(uber, uber[Customer ID], "Count", DISTINCTCOUNT(uber[Booking ID])), [Count] = 1))  </w:t>
      </w:r>
      <w:r>
        <w:br/>
        <w:t xml:space="preserve">9️⃣ Lost_Bookings = CALCULATE([Booking_count], uber[Booking Status] &lt;&gt; "Completed")  </w:t>
      </w:r>
      <w:r>
        <w:br/>
        <w:t xml:space="preserve">🔟 Regular_Rider = COUNTROWS(FILTER(SUMMARIZE(uber, uber[Customer ID], "Count", DISTINCTCOUNT(uber[Booking ID])), [Count] &gt;= 3))  </w:t>
      </w:r>
      <w:r>
        <w:br/>
        <w:t xml:space="preserve">1️⃣1️⃣ Return_rider = COUNTROWS(FILTER(SUMMARIZE(uber, uber[Customer ID], "Count", DISTINCTCOUNT(uber[Booking ID])), [Count] = 2))  </w:t>
      </w:r>
      <w:r>
        <w:br/>
        <w:t xml:space="preserve">1️⃣2️⃣ Total_Distance = SUM(uber[Ride Distance])  </w:t>
      </w:r>
      <w:r>
        <w:br/>
      </w:r>
    </w:p>
    <w:p w14:paraId="3FF9589D" w14:textId="77777777" w:rsidR="00F80E6F" w:rsidRDefault="00000000">
      <w:pPr>
        <w:pStyle w:val="Heading2"/>
      </w:pPr>
      <w:r>
        <w:t>🗓️ Calendar Table Formulas</w:t>
      </w:r>
    </w:p>
    <w:p w14:paraId="5BC95CFE" w14:textId="77777777" w:rsidR="00F80E6F" w:rsidRDefault="00000000">
      <w:r>
        <w:br/>
        <w:t xml:space="preserve">1️⃣ Calendar = SUMMARIZE('uber', uber[Date])  </w:t>
      </w:r>
      <w:r>
        <w:br/>
        <w:t xml:space="preserve">2️⃣ Month = FORMAT('Calendar'[Date], "mmm")  </w:t>
      </w:r>
      <w:r>
        <w:br/>
        <w:t xml:space="preserve">3️⃣ MonthIndex = MONTH('Calendar'[Date])  </w:t>
      </w:r>
      <w:r>
        <w:br/>
        <w:t xml:space="preserve">4️⃣ Quarter = "Q" &amp; QUARTER('Calendar'[Date])  </w:t>
      </w:r>
      <w:r>
        <w:br/>
        <w:t xml:space="preserve">5️⃣ QuarterIndex = QUARTER('Calendar'[Date])  </w:t>
      </w:r>
      <w:r>
        <w:br/>
        <w:t xml:space="preserve">6️⃣ Weekday = FORMAT('Calendar'[Date], "ddd")  </w:t>
      </w:r>
      <w:r>
        <w:br/>
        <w:t xml:space="preserve">7️⃣ Weekday_index = WEEKDAY('Calendar'[Date])  </w:t>
      </w:r>
      <w:r>
        <w:br/>
      </w:r>
    </w:p>
    <w:p w14:paraId="3FA43D05" w14:textId="77777777" w:rsidR="00CA2364" w:rsidRDefault="00CA2364">
      <w:pPr>
        <w:pStyle w:val="Heading2"/>
      </w:pPr>
    </w:p>
    <w:p w14:paraId="2E7647F7" w14:textId="77777777" w:rsidR="00CA2364" w:rsidRDefault="00CA2364">
      <w:pPr>
        <w:pStyle w:val="Heading2"/>
      </w:pPr>
    </w:p>
    <w:p w14:paraId="570173EF" w14:textId="1AC5B9D1" w:rsidR="00F80E6F" w:rsidRDefault="00000000">
      <w:pPr>
        <w:pStyle w:val="Heading2"/>
      </w:pPr>
      <w:r>
        <w:t>🚘 Uber Table Calculated Columns</w:t>
      </w:r>
    </w:p>
    <w:p w14:paraId="6DC974BC" w14:textId="77777777" w:rsidR="00F80E6F" w:rsidRDefault="00000000">
      <w:r>
        <w:br/>
        <w:t xml:space="preserve">1️⃣ Ve_Type = IF(CONTAINSSTRING(uber[Vehicle Type], "Bike"), "Bike", uber[Vehicle Type])  </w:t>
      </w:r>
      <w:r>
        <w:br/>
      </w:r>
      <w:r>
        <w:br/>
        <w:t>2️⃣ Time slot =</w:t>
      </w:r>
      <w:r>
        <w:br/>
        <w:t>VAR _hour = HOUR(uber[Time])</w:t>
      </w:r>
      <w:r>
        <w:br/>
        <w:t>RETURN SWITCH(TRUE(),</w:t>
      </w:r>
      <w:r>
        <w:br/>
        <w:t xml:space="preserve">    _hour &gt;=9 &amp;&amp; _hour &lt; 12, "09 AM - 12 PM",</w:t>
      </w:r>
      <w:r>
        <w:br/>
        <w:t xml:space="preserve">    _hour &gt;=12 &amp;&amp; _hour &lt; 15, "12 PM - 03 PM",</w:t>
      </w:r>
      <w:r>
        <w:br/>
        <w:t xml:space="preserve">    _hour &gt;=15 &amp;&amp; _hour &lt; 18, "03 PM - 06 PM",</w:t>
      </w:r>
      <w:r>
        <w:br/>
        <w:t xml:space="preserve">    _hour &gt;=18 &amp;&amp; _hour &lt; 21, "06 PM - 09 PM",</w:t>
      </w:r>
      <w:r>
        <w:br/>
        <w:t xml:space="preserve">    _hour &gt;=21 &amp;&amp; _hour &lt; 24, "09 PM - 12 AM",</w:t>
      </w:r>
      <w:r>
        <w:br/>
        <w:t xml:space="preserve">    _hour &gt;=0 &amp;&amp; _hour &lt; 3, "12 AM - 03 AM",</w:t>
      </w:r>
      <w:r>
        <w:br/>
        <w:t xml:space="preserve">    _hour &gt;=3 &amp;&amp; _hour &lt; 6, "03 AM - 06 AM",</w:t>
      </w:r>
      <w:r>
        <w:br/>
        <w:t xml:space="preserve">    _hour &gt;=6 &amp;&amp; _hour &lt; 9, "06 AM - 09 AM",</w:t>
      </w:r>
      <w:r>
        <w:br/>
        <w:t xml:space="preserve">    "Unknown"</w:t>
      </w:r>
      <w:r>
        <w:br/>
        <w:t>)</w:t>
      </w:r>
      <w:r>
        <w:br/>
      </w:r>
      <w:r>
        <w:br/>
        <w:t>3️⃣ Time slot sort =</w:t>
      </w:r>
      <w:r>
        <w:br/>
        <w:t>VAR _hour = HOUR(uber[Time])</w:t>
      </w:r>
      <w:r>
        <w:br/>
        <w:t>RETURN SWITCH(TRUE(),</w:t>
      </w:r>
      <w:r>
        <w:br/>
        <w:t xml:space="preserve">    _hour &gt;=9 &amp;&amp; _hour &lt; 12, 4,</w:t>
      </w:r>
      <w:r>
        <w:br/>
        <w:t xml:space="preserve">    _hour &gt;=12 &amp;&amp; _hour &lt; 15, 5,</w:t>
      </w:r>
      <w:r>
        <w:br/>
        <w:t xml:space="preserve">    _hour &gt;=15 &amp;&amp; _hour &lt; 18, 6,</w:t>
      </w:r>
      <w:r>
        <w:br/>
        <w:t xml:space="preserve">    _hour &gt;=18 &amp;&amp; _hour &lt; 21, 7,</w:t>
      </w:r>
      <w:r>
        <w:br/>
        <w:t xml:space="preserve">    _hour &gt;=21 &amp;&amp; _hour &lt; 24, 8,</w:t>
      </w:r>
      <w:r>
        <w:br/>
        <w:t xml:space="preserve">    _hour &gt;=0 &amp;&amp; _hour &lt; 3, 1,</w:t>
      </w:r>
      <w:r>
        <w:br/>
        <w:t xml:space="preserve">    _hour &gt;=3 &amp;&amp; _hour &lt; 6, 2,</w:t>
      </w:r>
      <w:r>
        <w:br/>
        <w:t xml:space="preserve">    _hour &gt;=6 &amp;&amp; _hour &lt; 9, 3,</w:t>
      </w:r>
      <w:r>
        <w:br/>
        <w:t xml:space="preserve">    BLANK()</w:t>
      </w:r>
      <w:r>
        <w:br/>
        <w:t>)</w:t>
      </w:r>
      <w:r>
        <w:br/>
      </w:r>
    </w:p>
    <w:p w14:paraId="0B0642F2" w14:textId="0AB39BAF" w:rsidR="00F80E6F" w:rsidRDefault="00000000">
      <w:r>
        <w:br/>
      </w:r>
    </w:p>
    <w:sectPr w:rsidR="00F80E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7605492">
    <w:abstractNumId w:val="8"/>
  </w:num>
  <w:num w:numId="2" w16cid:durableId="63993614">
    <w:abstractNumId w:val="6"/>
  </w:num>
  <w:num w:numId="3" w16cid:durableId="1796606979">
    <w:abstractNumId w:val="5"/>
  </w:num>
  <w:num w:numId="4" w16cid:durableId="412161435">
    <w:abstractNumId w:val="4"/>
  </w:num>
  <w:num w:numId="5" w16cid:durableId="1667127450">
    <w:abstractNumId w:val="7"/>
  </w:num>
  <w:num w:numId="6" w16cid:durableId="1416896061">
    <w:abstractNumId w:val="3"/>
  </w:num>
  <w:num w:numId="7" w16cid:durableId="1808233901">
    <w:abstractNumId w:val="2"/>
  </w:num>
  <w:num w:numId="8" w16cid:durableId="1309551292">
    <w:abstractNumId w:val="1"/>
  </w:num>
  <w:num w:numId="9" w16cid:durableId="1447695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4438"/>
    <w:rsid w:val="00AA1D8D"/>
    <w:rsid w:val="00B47730"/>
    <w:rsid w:val="00CA2364"/>
    <w:rsid w:val="00CB0664"/>
    <w:rsid w:val="00F80E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1EDF8C"/>
  <w14:defaultImageDpi w14:val="300"/>
  <w15:docId w15:val="{13D26B9B-6507-4E13-B4F5-FF19CB05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Sonta Ramesh</cp:lastModifiedBy>
  <cp:revision>2</cp:revision>
  <dcterms:created xsi:type="dcterms:W3CDTF">2013-12-23T23:15:00Z</dcterms:created>
  <dcterms:modified xsi:type="dcterms:W3CDTF">2025-10-31T11:56:00Z</dcterms:modified>
  <cp:category/>
</cp:coreProperties>
</file>